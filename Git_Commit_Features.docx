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Different Features of Git Commit with Explanations and Examples</w:t>
      </w:r>
    </w:p>
    <w:p>
      <w:pPr>
        <w:pStyle w:val="Heading2"/>
      </w:pPr>
      <w:r>
        <w:t>1. Message Description</w:t>
      </w:r>
    </w:p>
    <w:p>
      <w:r>
        <w:t>Every commit has a message that describes the changes made. Commit messages help you and your team understand the purpose of each change.</w:t>
      </w:r>
    </w:p>
    <w:p>
      <w:r>
        <w:t>Example:</w:t>
      </w:r>
    </w:p>
    <w:p>
      <w:r>
        <w:t>git commit -m "Fixed bug in login feature"</w:t>
      </w:r>
    </w:p>
    <w:p>
      <w:pPr>
        <w:pStyle w:val="Heading2"/>
      </w:pPr>
      <w:r>
        <w:t>2. Amend Previous Commit</w:t>
      </w:r>
    </w:p>
    <w:p>
      <w:r>
        <w:t>Modify the most recent commit. If you forgot to add files or want to correct the commit message, you can amend the last commit.</w:t>
      </w:r>
    </w:p>
    <w:p>
      <w:r>
        <w:t>Example:</w:t>
      </w:r>
    </w:p>
    <w:p>
      <w:r>
        <w:t>git commit --amend -m "Updated login bug fix with additional tests"</w:t>
      </w:r>
    </w:p>
    <w:p>
      <w:pPr>
        <w:pStyle w:val="Heading2"/>
      </w:pPr>
      <w:r>
        <w:t>3. Staging Partial Changes</w:t>
      </w:r>
    </w:p>
    <w:p>
      <w:r>
        <w:t>Commit only selected changes in a file. You can stage and commit specific parts of a file instead of committing the entire file.</w:t>
      </w:r>
    </w:p>
    <w:p>
      <w:r>
        <w:t>Example:</w:t>
      </w:r>
    </w:p>
    <w:p>
      <w:r>
        <w:t>git add -p</w:t>
        <w:br/>
        <w:t>git commit -m "Fixed typo in the homepage footer"</w:t>
      </w:r>
    </w:p>
    <w:p>
      <w:pPr>
        <w:pStyle w:val="Heading2"/>
      </w:pPr>
      <w:r>
        <w:t>4. Sign-Off (Verified Commits)</w:t>
      </w:r>
    </w:p>
    <w:p>
      <w:r>
        <w:t>Add a sign-off to your commit. Used in projects that require contributors to certify their work (e.g., Developer Certificate of Origin).</w:t>
      </w:r>
    </w:p>
    <w:p>
      <w:r>
        <w:t>Example:</w:t>
      </w:r>
    </w:p>
    <w:p>
      <w:r>
        <w:t>git commit -s -m "Added unit tests for user authentication"</w:t>
      </w:r>
    </w:p>
    <w:p>
      <w:pPr>
        <w:pStyle w:val="Heading2"/>
      </w:pPr>
      <w:r>
        <w:t>5. Committing with Author Identity</w:t>
      </w:r>
    </w:p>
    <w:p>
      <w:r>
        <w:t>Commit changes as a specific author. Useful when multiple contributors work on a shared machine or during code reviews.</w:t>
      </w:r>
    </w:p>
    <w:p>
      <w:r>
        <w:t>Example:</w:t>
      </w:r>
    </w:p>
    <w:p>
      <w:r>
        <w:t>git commit --author="Jane Doe &lt;jane.doe@example.com&gt;" -m "Updated API documentation"</w:t>
      </w:r>
    </w:p>
    <w:p>
      <w:pPr>
        <w:pStyle w:val="Heading2"/>
      </w:pPr>
      <w:r>
        <w:t>6. Empty Commits</w:t>
      </w:r>
    </w:p>
    <w:p>
      <w:r>
        <w:t>Create commits with no file changes. Useful for testing or marking a point in history without modifying files.</w:t>
      </w:r>
    </w:p>
    <w:p>
      <w:r>
        <w:t>Example:</w:t>
      </w:r>
    </w:p>
    <w:p>
      <w:r>
        <w:t>git commit --allow-empty -m "Trigger CI pipeline"</w:t>
      </w:r>
    </w:p>
    <w:p>
      <w:pPr>
        <w:pStyle w:val="Heading2"/>
      </w:pPr>
      <w:r>
        <w:t>7. Squashing Commits</w:t>
      </w:r>
    </w:p>
    <w:p>
      <w:r>
        <w:t>Combine multiple commits into one. Makes your commit history cleaner by consolidating changes.</w:t>
      </w:r>
    </w:p>
    <w:p>
      <w:r>
        <w:t>Example:</w:t>
      </w:r>
    </w:p>
    <w:p>
      <w:r>
        <w:t>git rebase -i HEAD~3</w:t>
      </w:r>
    </w:p>
    <w:p>
      <w:pPr>
        <w:pStyle w:val="Heading2"/>
      </w:pPr>
      <w:r>
        <w:t>8. Interactive Rebase</w:t>
      </w:r>
    </w:p>
    <w:p>
      <w:r>
        <w:t>Modify, reorder, or squash previous commits. Allows you to refine your commit history before sharing it with others.</w:t>
      </w:r>
    </w:p>
    <w:p>
      <w:r>
        <w:t>Example:</w:t>
      </w:r>
    </w:p>
    <w:p>
      <w:r>
        <w:t>git rebase -i HEAD~5</w:t>
      </w:r>
    </w:p>
    <w:p>
      <w:pPr>
        <w:pStyle w:val="Heading2"/>
      </w:pPr>
      <w:r>
        <w:t>9. Diff Viewing Before Commit</w:t>
      </w:r>
    </w:p>
    <w:p>
      <w:r>
        <w:t>View changes before committing. Helps verify changes before finalizing the commit.</w:t>
      </w:r>
    </w:p>
    <w:p>
      <w:r>
        <w:t>Example:</w:t>
      </w:r>
    </w:p>
    <w:p>
      <w:r>
        <w:t>git diff --staged</w:t>
      </w:r>
    </w:p>
    <w:p>
      <w:pPr>
        <w:pStyle w:val="Heading2"/>
      </w:pPr>
      <w:r>
        <w:t>10. GPG-Signed Commits</w:t>
      </w:r>
    </w:p>
    <w:p>
      <w:r>
        <w:t>Sign commits with a GPG key. Ensures the authenticity of the commit and proves it was made by you.</w:t>
      </w:r>
    </w:p>
    <w:p>
      <w:r>
        <w:t>Example:</w:t>
      </w:r>
    </w:p>
    <w:p>
      <w:r>
        <w:t>git commit -S -m "Added encryption feature"</w:t>
      </w:r>
    </w:p>
    <w:p>
      <w:pPr>
        <w:pStyle w:val="Heading2"/>
      </w:pPr>
      <w:r>
        <w:t>11. Commit Templates</w:t>
      </w:r>
    </w:p>
    <w:p>
      <w:r>
        <w:t>Use a predefined template for commit messages. Helps enforce a consistent message format.</w:t>
      </w:r>
    </w:p>
    <w:p>
      <w:r>
        <w:t>Example:</w:t>
      </w:r>
    </w:p>
    <w:p>
      <w:r>
        <w:t>git config commit.template ~/.gitmessage.txt</w:t>
        <w:br/>
        <w:t>git commit</w:t>
      </w:r>
    </w:p>
    <w:p>
      <w:pPr>
        <w:pStyle w:val="Heading2"/>
      </w:pPr>
      <w:r>
        <w:t>12. Skipping Hooks</w:t>
      </w:r>
    </w:p>
    <w:p>
      <w:r>
        <w:t>Bypass Git hooks during commit. Use this if you want to skip pre-commit checks for specific commits.</w:t>
      </w:r>
    </w:p>
    <w:p>
      <w:r>
        <w:t>Example:</w:t>
      </w:r>
    </w:p>
    <w:p>
      <w:r>
        <w:t>git commit --no-verify -m "Quick fix for deployment"</w:t>
      </w:r>
    </w:p>
    <w:p>
      <w:pPr>
        <w:pStyle w:val="Heading2"/>
      </w:pPr>
      <w:r>
        <w:t>13. Commits with Date Specification</w:t>
      </w:r>
    </w:p>
    <w:p>
      <w:r>
        <w:t>Set a custom commit date. Useful for backdating commits or when you forgot to commit earlier.</w:t>
      </w:r>
    </w:p>
    <w:p>
      <w:r>
        <w:t>Example:</w:t>
      </w:r>
    </w:p>
    <w:p>
      <w:r>
        <w:t>GIT_AUTHOR_DATE="2025-02-20T12:34:56" GIT_COMMITTER_DATE="2025-02-20T12:34:56" git commit -m "Backdated bug fix"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